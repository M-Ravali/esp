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CARTESIAN COORDINATES (A.U.)</w:t>
      </w:r>
    </w:p>
    <w:p>
      <w:r>
        <w:t>0 C     6.0000    0    12.011   -0.098627   -0.763670   -0.272368</w:t>
      </w:r>
    </w:p>
    <w:p>
      <w:r>
        <w:t>1 C     6.0000    0    12.011    0.483231    1.784179   -0.670460</w:t>
      </w:r>
    </w:p>
    <w:p>
      <w:r>
        <w:t>2 C     6.0000    0    12.011    1.858204   -2.417358    0.364192</w:t>
      </w:r>
    </w:p>
    <w:p>
      <w:r>
        <w:t>3 H     1.0000    0     1.008   -1.008490    3.115918   -1.101659</w:t>
      </w:r>
    </w:p>
    <w:p>
      <w:r>
        <w:t>4 H     1.0000    0     1.008    1.425485   -4.390025    0.702175</w:t>
      </w:r>
    </w:p>
    <w:p>
      <w:r>
        <w:t>CARTESIAN COORDINATES (A.U.)</w:t>
      </w:r>
    </w:p>
    <w:p>
      <w:r>
        <w:t>0 C     6.0000    0    12.011   -0.100136   -0.749245   -0.310683</w:t>
      </w:r>
    </w:p>
    <w:p>
      <w:r>
        <w:t>1 C     6.0000    0    12.011    0.514685    1.798311   -0.744081</w:t>
      </w:r>
    </w:p>
    <w:p>
      <w:r>
        <w:t>2 C     6.0000    0    12.011    1.850963   -2.406735    0.381383</w:t>
      </w:r>
    </w:p>
    <w:p>
      <w:r>
        <w:t>3 H     1.0000    0     1.008   -0.962948    3.143668   -1.269402</w:t>
      </w:r>
    </w:p>
    <w:p>
      <w:r>
        <w:t>4 H     1.0000    0     1.008    1.404984   -4.395309    0.737725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