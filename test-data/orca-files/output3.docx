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CARTESIAN COORDINATES (A.U.)</w:t>
      </w:r>
    </w:p>
    <w:p>
      <w:r>
        <w:t>0 C     6.0000    0    12.011   -0.098627   -0.763670   -0.272368</w:t>
      </w:r>
    </w:p>
    <w:p>
      <w:r>
        <w:t>1 C     6.0000    0    12.011    0.483231    1.784179   -0.670460</w:t>
      </w:r>
    </w:p>
    <w:p>
      <w:r>
        <w:t>2 C     6.0000    0    12.011    1.858204   -2.417358    0.364192</w:t>
      </w:r>
    </w:p>
    <w:p>
      <w:r>
        <w:t>3 H     1.0000    0     1.008   -1.008490    3.115918   -1.101659</w:t>
      </w:r>
    </w:p>
    <w:p>
      <w:r>
        <w:t>4 H     1.0000    0     1.008    1.425485   -4.390025    0.702175</w:t>
      </w:r>
    </w:p>
    <w:p>
      <w:r>
        <w:t>5 C     6.0000    0    12.011    2.947873    2.633570   -0.468002</w:t>
      </w:r>
    </w:p>
    <w:p>
      <w:r>
        <w:t>6 C     6.0000    0    12.011    4.327883   -1.568609    0.561458</w:t>
      </w:r>
    </w:p>
    <w:p>
      <w:r>
        <w:t>7 H     1.0000    0     1.008    3.366677    4.612049   -0.773183</w:t>
      </w:r>
    </w:p>
    <w:p>
      <w:r>
        <w:t>8 H     1.0000    0     1.008    5.820927   -2.877707    1.050803</w:t>
      </w:r>
    </w:p>
    <w:p>
      <w:r>
        <w:t>9 C     6.0000    0    12.011    4.880507    0.960353    0.141618</w:t>
      </w:r>
    </w:p>
    <w:p>
      <w:r>
        <w:t>10 H     1.0000    0     1.008    6.805235    1.632718    0.301642</w:t>
      </w:r>
    </w:p>
    <w:p>
      <w:r>
        <w:t>11 C     6.0000    0    12.011   -2.670070   -1.744535   -0.471570</w:t>
      </w:r>
    </w:p>
    <w:p>
      <w:r>
        <w:t>12 H     1.0000    0     1.008   -2.952858   -3.643687    0.248182</w:t>
      </w:r>
    </w:p>
    <w:p>
      <w:r>
        <w:t>13 C     6.0000    0    12.011   -4.686657   -0.485246   -1.386573</w:t>
      </w:r>
    </w:p>
    <w:p>
      <w:r>
        <w:t>14 H     1.0000    0     1.008   -4.520019    1.345978   -2.275321</w:t>
      </w:r>
    </w:p>
    <w:p>
      <w:r>
        <w:t>15 H     1.0000    0     1.008   -6.509507   -1.398411   -1.518021</w:t>
      </w:r>
    </w:p>
    <w:p>
      <w:r>
        <w:t>CARTESIAN COORDINATES (A.U.)</w:t>
      </w:r>
    </w:p>
    <w:p>
      <w:r>
        <w:t>0 C     6.0000    0    12.011   -0.100136   -0.749245   -0.310683</w:t>
      </w:r>
    </w:p>
    <w:p>
      <w:r>
        <w:t>1 C     6.0000    0    12.011    0.514685    1.798311   -0.744081</w:t>
      </w:r>
    </w:p>
    <w:p>
      <w:r>
        <w:t>2 C     6.0000    0    12.011    1.850963   -2.406735    0.381383</w:t>
      </w:r>
    </w:p>
    <w:p>
      <w:r>
        <w:t>3 H     1.0000    0     1.008   -0.962948    3.143668   -1.269402</w:t>
      </w:r>
    </w:p>
    <w:p>
      <w:r>
        <w:t>4 H     1.0000    0     1.008    1.404984   -4.395309    0.737725</w:t>
      </w:r>
    </w:p>
    <w:p>
      <w:r>
        <w:t>5 C     6.0000    0    12.011    2.995121    2.643075   -0.510012</w:t>
      </w:r>
    </w:p>
    <w:p>
      <w:r>
        <w:t>6 C     6.0000    0    12.011    4.336047   -1.562590    0.628320</w:t>
      </w:r>
    </w:p>
    <w:p>
      <w:r>
        <w:t>7 H     1.0000    0     1.008    3.435126    4.630188   -0.868293</w:t>
      </w:r>
    </w:p>
    <w:p>
      <w:r>
        <w:t>8 H     1.0000    0     1.008    5.823035   -2.888155    1.177111</w:t>
      </w:r>
    </w:p>
    <w:p>
      <w:r>
        <w:t>9 C     6.0000    0    12.011    4.918334    0.967694    0.179545</w:t>
      </w:r>
    </w:p>
    <w:p>
      <w:r>
        <w:t>10 H     1.0000    0     1.008    6.862595    1.640605    0.367499</w:t>
      </w:r>
    </w:p>
    <w:p>
      <w:r>
        <w:t>11 C     6.0000    0    12.011   -2.693158   -1.754373   -0.554535</w:t>
      </w:r>
    </w:p>
    <w:p>
      <w:r>
        <w:t>12 H     1.0000    0     1.008   -2.902738   -3.745496   -0.015940</w:t>
      </w:r>
    </w:p>
    <w:p>
      <w:r>
        <w:t>13 C     6.0000    0    12.011   -4.742978   -0.515343   -1.360010</w:t>
      </w:r>
    </w:p>
    <w:p>
      <w:r>
        <w:t>14 H     1.0000    0     1.008   -4.703314    1.468970   -1.932008</w:t>
      </w:r>
    </w:p>
    <w:p>
      <w:r>
        <w:t>15 H     1.0000    0     1.008   -6.565825   -1.479747   -1.473705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